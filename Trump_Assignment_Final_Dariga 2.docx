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Trump Rally Broadcast - Self-Assessment</w:t>
      </w:r>
    </w:p>
    <w:p>
      <w:pPr>
        <w:pStyle w:val="Heading2"/>
      </w:pPr>
      <w:r>
        <w:t>Transcript Analysis with Comments</w:t>
      </w:r>
    </w:p>
    <w:p>
      <w:r>
        <w:t>Below are excerpts from my transcript with comments on key weaknesses and areas of improvement. Each section focuses on one aspect: storytelling, dramaturgy, tone, or language.</w:t>
      </w:r>
    </w:p>
    <w:p>
      <w:r>
        <w:rPr>
          <w:color w:val="FF0000"/>
        </w:rPr>
        <w:t xml:space="preserve">"Всем здравствуйте, сегодня мы будем смотреть прямую трансляцию президентских выборов в Пенсильвании с Дональдом Трампом." </w:t>
      </w:r>
      <w:r>
        <w:t>(Storytelling and Structure): Нет начального контекста - не объяснено, кто такой Трамп и почему событие важно.</w:t>
      </w:r>
    </w:p>
    <w:p>
      <w:r>
        <w:rPr>
          <w:color w:val="FFA500"/>
        </w:rPr>
        <w:t xml:space="preserve">"Атмосфера очень тёплая и приятная, его сторонники очень рады его видеть." </w:t>
      </w:r>
      <w:r>
        <w:t>(Dramaturgy): Не создаётся нарастающего напряжения до выстрела, всё идёт ровно.</w:t>
      </w:r>
    </w:p>
    <w:p>
      <w:r>
        <w:rPr>
          <w:color w:val="0066CC"/>
        </w:rPr>
        <w:t xml:space="preserve">"Трамп говорит очень уверенно, энергично, обещает лучшую жизнь для своих сторонников." </w:t>
      </w:r>
      <w:r>
        <w:t>(Voice and Tone): Интонационно звучит ровно, без эмоционального акцента.</w:t>
      </w:r>
    </w:p>
    <w:p>
      <w:r>
        <w:rPr>
          <w:color w:val="009900"/>
        </w:rPr>
        <w:t xml:space="preserve">"Можно сказать, что Пенсильвания - это ключевой штат для Дональда Трампа на выборах этого года." </w:t>
      </w:r>
      <w:r>
        <w:t>(Language Use): Фраза простая, можно было бы использовать более насыщенную лексику или метафору.</w:t>
      </w:r>
    </w:p>
    <w:p>
      <w:pPr>
        <w:pStyle w:val="Heading2"/>
      </w:pPr>
      <w:r>
        <w:t>Suggested Improvements</w:t>
      </w:r>
    </w:p>
    <w:p>
      <w:pPr>
        <w:pStyle w:val="ListBullet"/>
      </w:pPr>
      <w:r>
        <w:t>Storytelling and Structure: В следующий раз буду начинать с объяснения контекста: кто, что, где, когда и почему.</w:t>
      </w:r>
    </w:p>
    <w:p>
      <w:pPr>
        <w:pStyle w:val="ListBullet"/>
      </w:pPr>
      <w:r>
        <w:t>Dramaturgy: Буду постепенно усиливать атмосферу, чтобы кульминация выглядела логично и напряжённо.</w:t>
      </w:r>
    </w:p>
    <w:p>
      <w:pPr>
        <w:pStyle w:val="ListBullet"/>
      </w:pPr>
      <w:r>
        <w:t>Voice and Tone: Тренируюсь менять интонацию: где-то замедляться, где-то усиливать голос.</w:t>
      </w:r>
    </w:p>
    <w:p>
      <w:pPr>
        <w:pStyle w:val="ListBullet"/>
      </w:pPr>
      <w:r>
        <w:t>Language Use: Смотрю, как работают ведущие на BBC и CNN, выписываю интересные выражения.</w:t>
      </w:r>
    </w:p>
    <w:p>
      <w:pPr>
        <w:pStyle w:val="Heading2"/>
      </w:pPr>
      <w:r>
        <w:t>Three Things I Did Well</w:t>
      </w:r>
    </w:p>
    <w:p>
      <w:pPr>
        <w:pStyle w:val="ListBullet"/>
      </w:pPr>
      <w:r>
        <w:t>Я чётко структурировала трансляцию и вела её до конца.</w:t>
      </w:r>
    </w:p>
    <w:p>
      <w:pPr>
        <w:pStyle w:val="ListBullet"/>
      </w:pPr>
      <w:r>
        <w:t>Добавила информацию о роли Пенсильвании в выборах - это усилило смысл.</w:t>
      </w:r>
    </w:p>
    <w:p>
      <w:pPr>
        <w:pStyle w:val="ListBullet"/>
      </w:pPr>
      <w:r>
        <w:t>Удерживала спокойный и уравновешенный тон, несмотря на шокирующий момент.</w:t>
      </w:r>
    </w:p>
    <w:p>
      <w:pPr>
        <w:pStyle w:val="Heading2"/>
      </w:pPr>
      <w:r>
        <w:t>English-Language Journalist Analysis</w:t>
      </w:r>
    </w:p>
    <w:p>
      <w:pPr>
        <w:pStyle w:val="ListBullet"/>
      </w:pPr>
      <w:r>
        <w:t>BBC News - Trump survives assassination attempt</w:t>
      </w:r>
    </w:p>
    <w:p>
      <w:r>
        <w:t>Сильные стороны: структурированность, точность, спокойствие. Используются комментарии экспертов.</w:t>
      </w:r>
    </w:p>
    <w:p>
      <w:r>
        <w:t>Вывод: буду учиться такой логике подачи и нейтральному, но живому стилю.</w:t>
      </w:r>
    </w:p>
    <w:p>
      <w:pPr>
        <w:pStyle w:val="ListBullet"/>
      </w:pPr>
      <w:r>
        <w:t>The Guardian - Trump shooting live coverage</w:t>
      </w:r>
    </w:p>
    <w:p>
      <w:r>
        <w:t>Сильные стороны: оперативность, глубокий анализ, визуальные и текстовые элементы.</w:t>
      </w:r>
    </w:p>
    <w:p>
      <w:r>
        <w:t>Вывод: важно уметь быстро реагировать и при этом сохранять глубину материала.</w:t>
      </w:r>
    </w:p>
    <w:p>
      <w:pPr>
        <w:pStyle w:val="Heading2"/>
      </w:pPr>
      <w:r>
        <w:t>Ethical Analysis: Journalism During Crisis</w:t>
      </w:r>
    </w:p>
    <w:p>
      <w:r>
        <w:t>В кризисных ситуациях журналисту важно сохранять ответственность. Нельзя публиковать кровавые кадры без предупреждения или строить репортаж на эмоциях. Пример: СМИ при теракте на Бостонском марафоне поспешили с выводами, что вызвало панику. Эксперты, такие как профессор Джейн Сингер и доктор Стивен Уорд, подчеркивают: главное - не навредить. Я согласна с этим: журналист должен информировать, но уважительно, точно и с сочувствием к зрителям.</w:t>
      </w:r>
    </w:p>
    <w:p>
      <w:r>
        <w:br w:type="page"/>
      </w:r>
    </w:p>
    <w:p>
      <w:pPr>
        <w:pStyle w:val="Heading2"/>
      </w:pPr>
      <w:r>
        <w:t>Color-Coded Examples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Text Fragment</w:t>
            </w:r>
          </w:p>
        </w:tc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Comment</w:t>
            </w:r>
          </w:p>
        </w:tc>
      </w:tr>
      <w:tr>
        <w:tc>
          <w:tcPr>
            <w:tcW w:type="dxa" w:w="2880"/>
          </w:tcPr>
          <w:p>
            <w:r>
              <w:t>Всем здравствуйте, сегодня мы будем смотреть прямую трансляцию президентских выборов в Пенсильвании с Дональдом Трампом.</w:t>
            </w:r>
          </w:p>
        </w:tc>
        <w:tc>
          <w:tcPr>
            <w:tcW w:type="dxa" w:w="2880"/>
          </w:tcPr>
          <w:p>
            <w:r>
              <w:t>Storytelling and Structure</w:t>
            </w:r>
          </w:p>
        </w:tc>
        <w:tc>
          <w:tcPr>
            <w:tcW w:type="dxa" w:w="2880"/>
          </w:tcPr>
          <w:p>
            <w:r>
              <w:t>Нет начального контекста — не объяснено, кто такой Трамп и почему событие важно.</w:t>
            </w:r>
          </w:p>
        </w:tc>
      </w:tr>
      <w:tr>
        <w:tc>
          <w:tcPr>
            <w:tcW w:type="dxa" w:w="2880"/>
          </w:tcPr>
          <w:p>
            <w:r>
              <w:t>Атмосфера очень тёплая и приятная, его сторонники очень рады его видеть.</w:t>
            </w:r>
          </w:p>
        </w:tc>
        <w:tc>
          <w:tcPr>
            <w:tcW w:type="dxa" w:w="2880"/>
          </w:tcPr>
          <w:p>
            <w:r>
              <w:t>Dramaturgy</w:t>
            </w:r>
          </w:p>
        </w:tc>
        <w:tc>
          <w:tcPr>
            <w:tcW w:type="dxa" w:w="2880"/>
          </w:tcPr>
          <w:p>
            <w:r>
              <w:t>Не создаётся нарастающего напряжения до выстрела, всё идёт ровно.</w:t>
            </w:r>
          </w:p>
        </w:tc>
      </w:tr>
      <w:tr>
        <w:tc>
          <w:tcPr>
            <w:tcW w:type="dxa" w:w="2880"/>
          </w:tcPr>
          <w:p>
            <w:r>
              <w:t>Трамп говорит очень уверенно, энергично, обещает лучшую жизнь для своих сторонников.</w:t>
            </w:r>
          </w:p>
        </w:tc>
        <w:tc>
          <w:tcPr>
            <w:tcW w:type="dxa" w:w="2880"/>
          </w:tcPr>
          <w:p>
            <w:r>
              <w:t>Voice and Tone</w:t>
            </w:r>
          </w:p>
        </w:tc>
        <w:tc>
          <w:tcPr>
            <w:tcW w:type="dxa" w:w="2880"/>
          </w:tcPr>
          <w:p>
            <w:r>
              <w:t>Интонационно звучит ровно, без эмоционального акцента.</w:t>
            </w:r>
          </w:p>
        </w:tc>
      </w:tr>
      <w:tr>
        <w:tc>
          <w:tcPr>
            <w:tcW w:type="dxa" w:w="2880"/>
          </w:tcPr>
          <w:p>
            <w:r>
              <w:t>Можно сказать, что Пенсильвания – это ключевой штат для Дональда Трампа на выборах этого года.</w:t>
            </w:r>
          </w:p>
        </w:tc>
        <w:tc>
          <w:tcPr>
            <w:tcW w:type="dxa" w:w="2880"/>
          </w:tcPr>
          <w:p>
            <w:r>
              <w:t>Language Use</w:t>
            </w:r>
          </w:p>
        </w:tc>
        <w:tc>
          <w:tcPr>
            <w:tcW w:type="dxa" w:w="2880"/>
          </w:tcPr>
          <w:p>
            <w:r>
              <w:t>Фраза простая, можно было бы использовать более насыщенную лексику или метафору.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